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Table Grid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Shading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Shading Accent 1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Shading Accent 2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Shading Accent 3</w:t>
      </w:r>
    </w:p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Shading Accent 4</w:t>
      </w:r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Shading Accent 5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Shading Accent 6</w:t>
      </w:r>
    </w:p>
    <w:tbl>
      <w:tblPr>
        <w:tblStyle w:val="Light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List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List Accent 1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List Accent 2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List Accent 3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List Accent 4</w:t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List Accent 5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List Accent 6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Grid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Grid Accent 1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Grid Accent 2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Grid Accent 3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Grid Accent 4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Grid Accent 5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Light Grid Accent 6</w:t>
      </w:r>
    </w:p>
    <w:tbl>
      <w:tblPr>
        <w:tblStyle w:val="Light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Shading 1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Shading 1 Accent 1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Shading 1 Accent 2</w:t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Shading 1 Accent 3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Shading 1 Accent 4</w:t>
      </w:r>
    </w:p>
    <w:tbl>
      <w:tblPr>
        <w:tblStyle w:val="MediumShading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Shading 1 Accent 5</w:t>
      </w:r>
    </w:p>
    <w:tbl>
      <w:tblPr>
        <w:tblStyle w:val="MediumShading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Shading 1 Accent 6</w:t>
      </w:r>
    </w:p>
    <w:tbl>
      <w:tblPr>
        <w:tblStyle w:val="MediumShading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Shading 2</w:t>
      </w:r>
    </w:p>
    <w:tbl>
      <w:tblPr>
        <w:tblStyle w:val="MediumShading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Shading 2 Accent 1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Shading 2 Accent 2</w:t>
      </w:r>
    </w:p>
    <w:tbl>
      <w:tblPr>
        <w:tblStyle w:val="MediumShading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Shading 2 Accent 3</w:t>
      </w:r>
    </w:p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Shading 2 Accent 4</w:t>
      </w:r>
    </w:p>
    <w:tbl>
      <w:tblPr>
        <w:tblStyle w:val="MediumShading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Shading 2 Accent 5</w:t>
      </w:r>
    </w:p>
    <w:tbl>
      <w:tblPr>
        <w:tblStyle w:val="MediumShading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Shading 2 Accent 6</w:t>
      </w:r>
    </w:p>
    <w:tbl>
      <w:tblPr>
        <w:tblStyle w:val="MediumShading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List 1</w:t>
      </w:r>
    </w:p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List 1 Accent 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List 1 Accent 2</w:t>
      </w:r>
    </w:p>
    <w:tbl>
      <w:tblPr>
        <w:tblStyle w:val="MediumList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List 1 Accent 3</w:t>
      </w:r>
    </w:p>
    <w:tbl>
      <w:tblPr>
        <w:tblStyle w:val="MediumList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List 1 Accent 4</w:t>
      </w:r>
    </w:p>
    <w:tbl>
      <w:tblPr>
        <w:tblStyle w:val="MediumList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List 1 Accent 5</w:t>
      </w:r>
    </w:p>
    <w:tbl>
      <w:tblPr>
        <w:tblStyle w:val="MediumList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List 1 Accent 6</w:t>
      </w:r>
    </w:p>
    <w:tbl>
      <w:tblPr>
        <w:tblStyle w:val="MediumList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List 2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List 2 Accent 1</w:t>
      </w:r>
    </w:p>
    <w:tbl>
      <w:tblPr>
        <w:tblStyle w:val="MediumList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List 2 Accent 2</w:t>
      </w:r>
    </w:p>
    <w:tbl>
      <w:tblPr>
        <w:tblStyle w:val="MediumList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List 2 Accent 3</w:t>
      </w:r>
    </w:p>
    <w:tbl>
      <w:tblPr>
        <w:tblStyle w:val="MediumList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List 2 Accent 4</w:t>
      </w:r>
    </w:p>
    <w:tbl>
      <w:tblPr>
        <w:tblStyle w:val="MediumList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List 2 Accent 5</w:t>
      </w:r>
    </w:p>
    <w:tbl>
      <w:tblPr>
        <w:tblStyle w:val="MediumList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List 2 Accent 6</w:t>
      </w:r>
    </w:p>
    <w:tbl>
      <w:tblPr>
        <w:tblStyle w:val="MediumList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1</w:t>
      </w:r>
    </w:p>
    <w:tbl>
      <w:tblPr>
        <w:tblStyle w:val="MediumGrid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1 Accent 1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1 Accent 2</w:t>
      </w:r>
    </w:p>
    <w:tbl>
      <w:tblPr>
        <w:tblStyle w:val="MediumGrid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1 Accent 3</w:t>
      </w:r>
    </w:p>
    <w:tbl>
      <w:tblPr>
        <w:tblStyle w:val="MediumGrid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1 Accent 4</w:t>
      </w:r>
    </w:p>
    <w:tbl>
      <w:tblPr>
        <w:tblStyle w:val="MediumGrid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1 Accent 5</w:t>
      </w:r>
    </w:p>
    <w:tbl>
      <w:tblPr>
        <w:tblStyle w:val="MediumGrid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1 Accent 6</w:t>
      </w:r>
    </w:p>
    <w:tbl>
      <w:tblPr>
        <w:tblStyle w:val="MediumGrid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2</w:t>
      </w:r>
    </w:p>
    <w:tbl>
      <w:tblPr>
        <w:tblStyle w:val="MediumGrid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2 Accent 1</w:t>
      </w:r>
    </w:p>
    <w:tbl>
      <w:tblPr>
        <w:tblStyle w:val="MediumGrid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2 Accent 2</w:t>
      </w:r>
    </w:p>
    <w:tbl>
      <w:tblPr>
        <w:tblStyle w:val="MediumGrid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2 Accent 3</w:t>
      </w:r>
    </w:p>
    <w:tbl>
      <w:tblPr>
        <w:tblStyle w:val="MediumGrid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2 Accent 4</w:t>
      </w:r>
    </w:p>
    <w:tbl>
      <w:tblPr>
        <w:tblStyle w:val="MediumGrid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2 Accent 5</w:t>
      </w:r>
    </w:p>
    <w:tbl>
      <w:tblPr>
        <w:tblStyle w:val="MediumGrid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2 Accent 6</w:t>
      </w:r>
    </w:p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3</w:t>
      </w:r>
    </w:p>
    <w:tbl>
      <w:tblPr>
        <w:tblStyle w:val="MediumGrid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3 Accent 1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3 Accent 2</w:t>
      </w:r>
    </w:p>
    <w:tbl>
      <w:tblPr>
        <w:tblStyle w:val="MediumGrid3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3 Accent 3</w:t>
      </w:r>
    </w:p>
    <w:tbl>
      <w:tblPr>
        <w:tblStyle w:val="MediumGrid3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3 Accent 4</w:t>
      </w:r>
    </w:p>
    <w:tbl>
      <w:tblPr>
        <w:tblStyle w:val="MediumGrid3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3 Accent 5</w:t>
      </w:r>
    </w:p>
    <w:tbl>
      <w:tblPr>
        <w:tblStyle w:val="MediumGrid3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Medium Grid 3 Accent 6</w:t>
      </w:r>
    </w:p>
    <w:tbl>
      <w:tblPr>
        <w:tblStyle w:val="MediumGrid3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Dark List</w:t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Dark List Accent 1</w:t>
      </w:r>
    </w:p>
    <w:tbl>
      <w:tblPr>
        <w:tblStyle w:val="Dark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Dark List Accent 2</w:t>
      </w:r>
    </w:p>
    <w:tbl>
      <w:tblPr>
        <w:tblStyle w:val="Dark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Dark List Accent 3</w:t>
      </w:r>
    </w:p>
    <w:tbl>
      <w:tblPr>
        <w:tblStyle w:val="Dark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Dark List Accent 4</w:t>
      </w:r>
    </w:p>
    <w:tbl>
      <w:tblPr>
        <w:tblStyle w:val="Dark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Dark List Accent 5</w:t>
      </w:r>
    </w:p>
    <w:tbl>
      <w:tblPr>
        <w:tblStyle w:val="Dark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Dark List Accent 6</w:t>
      </w:r>
    </w:p>
    <w:tbl>
      <w:tblPr>
        <w:tblStyle w:val="Dark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Shading</w:t>
      </w:r>
    </w:p>
    <w:tbl>
      <w:tblPr>
        <w:tblStyle w:val="Colorful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Shading Accent 1</w:t>
      </w:r>
    </w:p>
    <w:tbl>
      <w:tblPr>
        <w:tblStyle w:val="Colorful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Shading Accent 2</w:t>
      </w:r>
    </w:p>
    <w:tbl>
      <w:tblPr>
        <w:tblStyle w:val="Colorful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Shading Accent 3</w:t>
      </w:r>
    </w:p>
    <w:tbl>
      <w:tblPr>
        <w:tblStyle w:val="Colorful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Shading Accent 4</w:t>
      </w:r>
    </w:p>
    <w:tbl>
      <w:tblPr>
        <w:tblStyle w:val="Colorful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Shading Accent 5</w:t>
      </w:r>
    </w:p>
    <w:tbl>
      <w:tblPr>
        <w:tblStyle w:val="Colorful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Shading Accent 6</w:t>
      </w:r>
    </w:p>
    <w:tbl>
      <w:tblPr>
        <w:tblStyle w:val="Colorful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List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List Accent 1</w:t>
      </w:r>
    </w:p>
    <w:tbl>
      <w:tblPr>
        <w:tblStyle w:val="Colorful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List Accent 2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List Accent 3</w:t>
      </w:r>
    </w:p>
    <w:tbl>
      <w:tblPr>
        <w:tblStyle w:val="Colorful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List Accent 4</w:t>
      </w:r>
    </w:p>
    <w:tbl>
      <w:tblPr>
        <w:tblStyle w:val="Colorful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List Accent 5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List Accent 6</w:t>
      </w:r>
    </w:p>
    <w:tbl>
      <w:tblPr>
        <w:tblStyle w:val="Colorful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Grid</w:t>
      </w:r>
    </w:p>
    <w:tbl>
      <w:tblPr>
        <w:tblStyle w:val="Colorful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Grid Accent 1</w:t>
      </w:r>
    </w:p>
    <w:tbl>
      <w:tblPr>
        <w:tblStyle w:val="Colorful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Grid Accent 2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Grid Accent 3</w:t>
      </w:r>
    </w:p>
    <w:tbl>
      <w:tblPr>
        <w:tblStyle w:val="Colorful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Grid Accent 4</w:t>
      </w:r>
    </w:p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Grid Accent 5</w:t>
      </w:r>
    </w:p>
    <w:tbl>
      <w:tblPr>
        <w:tblStyle w:val="Colorful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Colorful Grid Accent 6</w:t>
      </w:r>
    </w:p>
    <w:tbl>
      <w:tblPr>
        <w:tblStyle w:val="Colorful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